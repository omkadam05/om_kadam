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Steps for Ubuntu</w:t>
      </w:r>
    </w:p>
    <w:p>
      <w:r>
        <w:t>**Setup a Git Repository**</w:t>
        <w:br/>
        <w:t>**Install Jenkins**</w:t>
        <w:br/>
        <w:t>**Create a Jenkins Job**</w:t>
        <w:br/>
        <w:t>**Configure Jenkins**</w:t>
        <w:br/>
        <w:t>**Automate the Build**</w:t>
        <w:br/>
        <w:t>**Pipelines**</w:t>
      </w:r>
    </w:p>
    <w:p>
      <w:r>
        <w:t>---</w:t>
      </w:r>
    </w:p>
    <w:p>
      <w:pPr>
        <w:pStyle w:val="Heading2"/>
      </w:pPr>
      <w:r>
        <w:t>Prerequisites</w:t>
      </w:r>
    </w:p>
    <w:p>
      <w:r>
        <w:t>- Ubuntu machine (publicly available IP)</w:t>
      </w:r>
    </w:p>
    <w:p>
      <w:r>
        <w:t>- Working GitHub account set up</w:t>
      </w:r>
    </w:p>
    <w:p>
      <w:pPr>
        <w:pStyle w:val="Heading2"/>
      </w:pPr>
      <w:r>
        <w:t>1. Create a "Hello World" Java Application</w:t>
      </w:r>
    </w:p>
    <w:p>
      <w:r>
        <w:t>Create a new directory:</w:t>
      </w:r>
    </w:p>
    <w:p>
      <w:r>
        <w:t>mkdir hello-world-java</w:t>
        <w:br/>
        <w:t>cd hello-world-java</w:t>
      </w:r>
    </w:p>
    <w:p>
      <w:r>
        <w:t>Create a Java file:</w:t>
      </w:r>
    </w:p>
    <w:p>
      <w:r>
        <w:t>vim HelloWorld.java</w:t>
      </w:r>
    </w:p>
    <w:p>
      <w:r>
        <w:t>Add the following code:</w:t>
      </w:r>
    </w:p>
    <w:p>
      <w:r>
        <w:br/>
        <w:t xml:space="preserve">public class HelloWorld { </w:t>
        <w:br/>
        <w:t xml:space="preserve">    public static void main(String[] args) { </w:t>
        <w:br/>
        <w:t xml:space="preserve">        System.out.println("Hello, World!"); </w:t>
        <w:br/>
        <w:t xml:space="preserve">    } </w:t>
        <w:br/>
        <w:t>}</w:t>
        <w:br/>
      </w:r>
    </w:p>
    <w:p>
      <w:r>
        <w:t>Compile and run the code:</w:t>
      </w:r>
    </w:p>
    <w:p>
      <w:r>
        <w:t>javac HelloWorld.java</w:t>
        <w:br/>
        <w:t>java HelloWorld</w:t>
      </w:r>
    </w:p>
    <w:p>
      <w:pPr>
        <w:pStyle w:val="Heading2"/>
      </w:pPr>
      <w:r>
        <w:t>2. Initialize a Git Repository</w:t>
      </w:r>
    </w:p>
    <w:p>
      <w:r>
        <w:t>Initialize Git:</w:t>
      </w:r>
    </w:p>
    <w:p>
      <w:r>
        <w:t>git init</w:t>
      </w:r>
    </w:p>
    <w:p>
      <w:r>
        <w:t>Stage and commit files:</w:t>
      </w:r>
    </w:p>
    <w:p>
      <w:r>
        <w:t>git add .</w:t>
        <w:br/>
        <w:t>git commit -m "Initial commit"</w:t>
      </w:r>
    </w:p>
    <w:p>
      <w:pPr>
        <w:pStyle w:val="Heading2"/>
      </w:pPr>
      <w:r>
        <w:t>3. Push to GitHub</w:t>
      </w:r>
    </w:p>
    <w:p>
      <w:r>
        <w:t>Create a GitHub repository.</w:t>
      </w:r>
    </w:p>
    <w:p>
      <w:r>
        <w:t>Add a remote:</w:t>
      </w:r>
    </w:p>
    <w:p>
      <w:r>
        <w:t>git remote add origin &lt;remote_repository_url&gt;</w:t>
      </w:r>
    </w:p>
    <w:p>
      <w:r>
        <w:t>Push to the remote:</w:t>
      </w:r>
    </w:p>
    <w:p>
      <w:r>
        <w:t>git push -u origin main</w:t>
      </w:r>
    </w:p>
    <w:p>
      <w:pPr>
        <w:pStyle w:val="Heading2"/>
      </w:pPr>
      <w:r>
        <w:t>4. Install Jenkins</w:t>
      </w:r>
    </w:p>
    <w:p>
      <w:r>
        <w:t>Update packages:</w:t>
      </w:r>
    </w:p>
    <w:p>
      <w:r>
        <w:t>sudo apt update -y &amp;&amp; sudo apt upgrade -y</w:t>
      </w:r>
    </w:p>
    <w:p>
      <w:r>
        <w:t>Install OpenJDK:</w:t>
      </w:r>
    </w:p>
    <w:p>
      <w:r>
        <w:t>sudo apt install openjdk-21-jdk -y</w:t>
        <w:br/>
        <w:t>java -version</w:t>
      </w:r>
    </w:p>
    <w:p>
      <w:r>
        <w:t>Add Jenkins repository:</w:t>
      </w:r>
    </w:p>
    <w:p>
      <w:r>
        <w:br/>
        <w:t>sudo wget -O /usr/share/keyrings/jenkins-keyring.asc https://pkg.jenkins.io/debian-stable/jenkins.io-2023.key</w:t>
        <w:br/>
        <w:t>echo "deb [signed-by=/usr/share/keyrings/jenkins-keyring.asc] https://pkg.jenkins.io/debian-stable binary/" | sudo tee /etc/apt/sources.list.d/jenkins.list &gt; /dev/null</w:t>
        <w:br/>
      </w:r>
    </w:p>
    <w:p>
      <w:r>
        <w:t>Install Jenkins:</w:t>
      </w:r>
    </w:p>
    <w:p>
      <w:r>
        <w:t>sudo apt update -y</w:t>
        <w:br/>
        <w:t>sudo apt install jenkins -y</w:t>
      </w:r>
    </w:p>
    <w:p>
      <w:r>
        <w:t>Start Jenkins:</w:t>
      </w:r>
    </w:p>
    <w:p>
      <w:r>
        <w:t>sudo systemctl start jenkins</w:t>
        <w:br/>
        <w:t>sudo systemctl enable jenkins</w:t>
        <w:br/>
        <w:t>sudo systemctl status jenkins</w:t>
      </w:r>
    </w:p>
    <w:p>
      <w:pPr>
        <w:pStyle w:val="Heading2"/>
      </w:pPr>
      <w:r>
        <w:t>5. Configure Jenkins</w:t>
      </w:r>
    </w:p>
    <w:p>
      <w:r>
        <w:t>Access Jenkins via http://localhost:8080.</w:t>
      </w:r>
    </w:p>
    <w:p>
      <w:r>
        <w:t>Unlock using the password from the specified file.</w:t>
      </w:r>
    </w:p>
    <w:p>
      <w:r>
        <w:t>Install suggested plugins.</w:t>
      </w:r>
    </w:p>
    <w:p>
      <w:r>
        <w:t>Create an admin user and save the configuration.</w:t>
      </w:r>
    </w:p>
    <w:p>
      <w:pPr>
        <w:pStyle w:val="Heading2"/>
      </w:pPr>
      <w:r>
        <w:t>6. Create and Configure Jobs</w:t>
      </w:r>
    </w:p>
    <w:p>
      <w:r>
        <w:t>Create a Freestyle project.</w:t>
      </w:r>
    </w:p>
    <w:p>
      <w:r>
        <w:t>Configure source code management for Git.</w:t>
      </w:r>
    </w:p>
    <w:p>
      <w:r>
        <w:t>Add build steps and triggers.</w:t>
      </w:r>
    </w:p>
    <w:p>
      <w:pPr>
        <w:pStyle w:val="Heading2"/>
      </w:pPr>
      <w:r>
        <w:t>7. Create a Pipeline</w:t>
      </w:r>
    </w:p>
    <w:p>
      <w:r>
        <w:t>Example pipelines include stages for:</w:t>
        <w:br/>
        <w:t>- Cloning</w:t>
        <w:br/>
        <w:t>- Building</w:t>
        <w:br/>
        <w:t>- Testing</w:t>
        <w:br/>
        <w:t>- Deploying</w:t>
      </w:r>
    </w:p>
    <w:p>
      <w:r>
        <w:t>Example of a simple Jenkinsfile:</w:t>
      </w:r>
    </w:p>
    <w:p>
      <w:r>
        <w:br/>
        <w:t xml:space="preserve">pipeline { </w:t>
        <w:br/>
        <w:t xml:space="preserve">    agent any  </w:t>
        <w:br/>
        <w:t xml:space="preserve">    stages { </w:t>
        <w:br/>
        <w:t xml:space="preserve">        stage('Clone') { </w:t>
        <w:br/>
        <w:t xml:space="preserve">            steps { git branch: 'main', url: 'https://github.com/your-username/your-repo.git' } </w:t>
        <w:br/>
        <w:t xml:space="preserve">        } </w:t>
        <w:br/>
        <w:t xml:space="preserve">        stage('Build') { </w:t>
        <w:br/>
        <w:t xml:space="preserve">            steps { sh 'javac HelloWorld.java' } </w:t>
        <w:br/>
        <w:t xml:space="preserve">        } </w:t>
        <w:br/>
        <w:t xml:space="preserve">        stage('Deploy') { </w:t>
        <w:br/>
        <w:t xml:space="preserve">            steps { sh 'java HelloWorld' } </w:t>
        <w:br/>
        <w:t xml:space="preserve">        } </w:t>
        <w:br/>
        <w:t xml:space="preserve">    } 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